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220F2" w14:textId="77777777" w:rsidR="00E42E4C" w:rsidRPr="00F601E6" w:rsidRDefault="00C94D53" w:rsidP="00F601E6">
      <w:r>
        <w:t>topicanalysis</w:t>
      </w:r>
      <w:bookmarkStart w:id="0" w:name="_GoBack"/>
      <w:bookmarkEnd w:id="0"/>
    </w:p>
    <w:sectPr w:rsidR="00E42E4C" w:rsidRPr="00F601E6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?"/>
    <w:docVar w:name="VerbatimMac" w:val="True"/>
    <w:docVar w:name="VerbatimVersion" w:val="5.0"/>
  </w:docVars>
  <w:rsids>
    <w:rsidRoot w:val="00C94D53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1664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830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94D53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2F98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EA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/Card"/>
    <w:qFormat/>
    <w:rsid w:val="00C94D53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C94D5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C94D5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C94D5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24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C94D53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C94D5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94D5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C94D53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C94D53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C94D53"/>
    <w:rPr>
      <w:rFonts w:ascii="Calibri" w:eastAsiaTheme="majorEastAsia" w:hAnsi="Calibri" w:cstheme="majorBidi"/>
      <w:b/>
      <w:bCs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C94D53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C94D53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C94D53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C94D53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94D53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C94D53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4D53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4D53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evinli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7FE71-8B2F-774D-BD45-0F012BD3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Microsoft Office User</cp:lastModifiedBy>
  <cp:revision>1</cp:revision>
  <dcterms:created xsi:type="dcterms:W3CDTF">2017-08-12T18:44:00Z</dcterms:created>
  <dcterms:modified xsi:type="dcterms:W3CDTF">2017-08-12T18:44:00Z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